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가장 큰 제목 (아래에 밑줄)</w:t>
      </w:r>
    </w:p>
    <w:p>
      <w:pPr>
        <w:pStyle w:val="Heading1"/>
      </w:pPr>
      <w:r>
        <w:t>제목 크기, H1</w:t>
      </w:r>
    </w:p>
    <w:p>
      <w:pPr>
        <w:pStyle w:val="Heading2"/>
      </w:pPr>
      <w:r>
        <w:t>제목 크기, H2</w:t>
      </w:r>
    </w:p>
    <w:p>
      <w:pPr>
        <w:pStyle w:val="Heading3"/>
      </w:pPr>
      <w:r>
        <w:t>제목 크기, H3</w:t>
      </w:r>
    </w:p>
    <w:p>
      <w:pPr>
        <w:pStyle w:val="Heading4"/>
      </w:pPr>
      <w:r>
        <w:t>제목 크기, H4</w:t>
      </w:r>
    </w:p>
    <w:p>
      <w:pPr>
        <w:pStyle w:val="Heading5"/>
      </w:pPr>
      <w:r>
        <w:t>제목 크기, H5</w:t>
      </w:r>
    </w:p>
    <w:p>
      <w:pPr>
        <w:pStyle w:val="Heading6"/>
      </w:pPr>
      <w:r>
        <w:t>제목 크기, H6</w:t>
      </w:r>
    </w:p>
    <w:p>
      <w:r>
        <w:t>여기에 원하는 텍스트를 마음껏 입력하면 됩니다.</w:t>
      </w:r>
    </w:p>
    <w:p>
      <w:r>
        <w:t>여기에 원하는 텍스트를 마음껏 입력하면 됩니다.</w:t>
      </w:r>
    </w:p>
    <w:p>
      <w:r>
        <w:t>두번째 문단</w:t>
      </w:r>
      <w:r>
        <w:rPr>
          <w:b/>
        </w:rPr>
        <w:t>문단에 굵은 글자 추가</w:t>
      </w:r>
      <w:r>
        <w:rPr>
          <w:i/>
        </w:rPr>
        <w:t>문단에 이텔릭 글자 추가</w:t>
      </w:r>
      <w:r>
        <w:rPr>
          <w:u w:val="single"/>
        </w:rPr>
        <w:t>문단에 밑줄 글자 추가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